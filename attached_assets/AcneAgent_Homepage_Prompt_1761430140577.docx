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AcneAgent Homepage – Final Outline (Replit Prompt)</w:t>
      </w:r>
    </w:p>
    <w:p>
      <w:r>
        <w:br/>
        <w:t>🧬 ACNEAGENT HOMEPAGE — FINAL OUTLINE</w:t>
        <w:br/>
        <w:br/>
        <w:t>🎯 Brand Core</w:t>
        <w:br/>
        <w:t>Tone: Calm, intelligent, empathetic, clinically credible.</w:t>
        <w:br/>
        <w:t>Primary Value: Personalized acne-safe routines that actually work.</w:t>
        <w:br/>
        <w:t>Proof Layer: Ingredient Integrity — every product screened for acne-safety.</w:t>
        <w:br/>
        <w:t>Mission: End the confusion and frustration of acne care by giving users data-driven routines that deliver clear, lasting results.</w:t>
        <w:br/>
        <w:t>Visual Aesthetic: Minimal, white and muted teal palette, rounded edges, soft glow accents.</w:t>
        <w:br/>
        <w:t>Emotional Goal: Feel like a scientific ally, not a sales page.</w:t>
        <w:br/>
        <w:br/>
        <w:t>🏠 HOMEPAGE STRUCTURE &amp; CONTENT FLOW</w:t>
        <w:br/>
        <w:br/>
        <w:t>1️⃣ Hero — The Emotional Hook + Core Promise</w:t>
        <w:br/>
        <w:t>Visuals:</w:t>
        <w:br/>
        <w:t>- Left: confident, compassionate headline + CTA</w:t>
        <w:br/>
        <w:t>- Right: visual of a routine card (“AM / PM Routine”) or skin-analysis interface</w:t>
        <w:br/>
        <w:br/>
        <w:t>Hero Headline:</w:t>
        <w:br/>
        <w:t>We understand acne — so you can finally stop guessing.</w:t>
        <w:br/>
        <w:br/>
        <w:t>Subheadline:</w:t>
        <w:br/>
        <w:t>AcneAgent builds your personalized acne-safe routine using clinical acne logic and Ingredient Integrity — no gimmicks, no guesswork, just results.</w:t>
        <w:br/>
        <w:br/>
        <w:t>CTA:</w:t>
        <w:br/>
        <w:t>Generate my free routine →</w:t>
        <w:br/>
        <w:t>Microcopy: No login required. Takes under 2 minutes.</w:t>
        <w:br/>
        <w:br/>
        <w:t>Badges:</w:t>
        <w:br/>
        <w:t>- “Clinically inspired”</w:t>
        <w:br/>
        <w:t>- “Ingredient verified”</w:t>
        <w:br/>
        <w:t>- “Built for real skin”</w:t>
        <w:br/>
        <w:br/>
        <w:t>Emotional impact: Empathy first, then credibility, then action.</w:t>
        <w:br/>
        <w:br/>
        <w:t>2️⃣ Trust / Proof Strip — Science, Not Hype</w:t>
        <w:br/>
        <w:t>Background: Muted gray or off-white</w:t>
        <w:br/>
        <w:t>Headline:</w:t>
        <w:br/>
        <w:t>Built on clinical expertise. Verified by Ingredient Integrity.</w:t>
        <w:br/>
        <w:br/>
        <w:t>Four compact proof points with icons:</w:t>
        <w:br/>
        <w:t>- 400+ pore-clogging ingredients screened</w:t>
        <w:br/>
        <w:t>- Dermatology-inspired treatment structure</w:t>
        <w:br/>
        <w:t>- Personalized for tone, type, and barrier</w:t>
        <w:br/>
        <w:t>- Budget-first recommendations</w:t>
        <w:br/>
        <w:br/>
        <w:t>CTA: Learn how it works →</w:t>
        <w:br/>
        <w:br/>
        <w:t>3️⃣ How It Works — Simple Process Visualization</w:t>
        <w:br/>
        <w:t>Layout: 3-step horizontal cards or numbered vertical flow</w:t>
        <w:br/>
        <w:br/>
        <w:t>Headline:</w:t>
        <w:br/>
        <w:t>How AcneAgent helps you clear your skin — safely.</w:t>
        <w:br/>
        <w:br/>
        <w:t>Step 1: Tell us about your skin. Quick quiz — no photos. We assess acne type, tone, and barrier.</w:t>
        <w:br/>
        <w:t>Step 2: We build your plan. AI maps clinical acne treatment logic to acne-safe products.</w:t>
        <w:br/>
        <w:t>Step 3: Start seeing results. Follow your plan knowing every product is verified for safety.</w:t>
        <w:br/>
        <w:br/>
        <w:t>CTA below steps: Start my free plan →</w:t>
        <w:br/>
        <w:t>Microcopy: Personalized, evidence-based guidance — not medical advice.</w:t>
        <w:br/>
        <w:br/>
        <w:t>4️⃣ Why It Works — Clinical Logic + Ingredient Integrity</w:t>
        <w:br/>
        <w:t>Layout: Two-column section — left text, right visual (comparison or infographic).</w:t>
        <w:br/>
        <w:br/>
        <w:t>Headline:</w:t>
        <w:br/>
        <w:t>Real results come from what’s inside the formula.</w:t>
        <w:br/>
        <w:br/>
        <w:t>Body:</w:t>
        <w:br/>
        <w:t>Most “acne-safe” products still contain pore-clogging ingredients like Laureth-4. AcneAgent screens every formula for over 400 known triggers — so your routine truly supports your skin’s healing process.</w:t>
        <w:br/>
        <w:br/>
        <w:t>Visual:</w:t>
        <w:br/>
        <w:t>- Comparison card “Flagged vs Approved”</w:t>
        <w:br/>
        <w:t>- Ingredient molecule / “Integrity Verified” badge</w:t>
        <w:br/>
        <w:br/>
        <w:t>CTA: See how we screen ingredients →</w:t>
        <w:br/>
        <w:br/>
        <w:t>Small note:</w:t>
        <w:br/>
        <w:t>Ingredient screening and routine generation are for educational purposes only. AcneAgent does not diagnose, treat, or cure medical conditions.</w:t>
        <w:br/>
        <w:br/>
        <w:t>5️⃣ Free Plan Value — Give First, Build Trust</w:t>
        <w:br/>
        <w:t>Background: Light neutral tone</w:t>
        <w:br/>
        <w:br/>
        <w:t>Headline:</w:t>
        <w:br/>
        <w:t>Everything you need to start — free.</w:t>
        <w:br/>
        <w:br/>
        <w:t>Body copy:</w:t>
        <w:br/>
        <w:t>Get your personalized acne-safe AM + PM routine instantly. We recommend clinically effective products within your budget, verified for Ingredient Integrity.</w:t>
        <w:br/>
        <w:br/>
        <w:t>Bullets:</w:t>
        <w:br/>
        <w:t>- Personalized routine</w:t>
        <w:br/>
        <w:t>- Vetted acne-safe products</w:t>
        <w:br/>
        <w:t>- Clear daily structure</w:t>
        <w:br/>
        <w:t>- Free to start, no account needed</w:t>
        <w:br/>
        <w:br/>
        <w:t>CTA: Generate my free routine →</w:t>
        <w:br/>
        <w:br/>
        <w:t>6️⃣ Premium Tier — Upgrade for Guidance &amp; Control</w:t>
        <w:br/>
        <w:t>Layout: Two-column or comparison card (Free vs Premium)</w:t>
        <w:br/>
        <w:br/>
        <w:t>Headline:</w:t>
        <w:br/>
        <w:t>Upgrade your routine — and your results.</w:t>
        <w:br/>
        <w:br/>
        <w:t>Body:</w:t>
        <w:br/>
        <w:t>Premium gives you control and insight into every step of your clear-skin journey.</w:t>
        <w:br/>
        <w:br/>
        <w:t>Features grid:</w:t>
        <w:br/>
        <w:t>- Ingredient Checker — scan any product for acne triggers</w:t>
        <w:br/>
        <w:t>- Routine Coach — track progress &amp; adjust over time</w:t>
        <w:br/>
        <w:t>- Product Alternatives — budget to luxury, all vetted</w:t>
        <w:br/>
        <w:t>- Barrier Sensitivity Adjustments — customize for your skin type</w:t>
        <w:br/>
        <w:br/>
        <w:t>Pricing:</w:t>
        <w:br/>
        <w:t>Founding rate $2.99/mo → Standard $5.99/mo</w:t>
        <w:br/>
        <w:br/>
        <w:t>CTA: Unlock Premium →</w:t>
        <w:br/>
        <w:t>Microcopy: Keep using free if it’s working. No pressure.</w:t>
        <w:br/>
        <w:br/>
        <w:t>7️⃣ Premium+ Teaser — Future Vision</w:t>
        <w:br/>
        <w:t>Background: subtle gradient or darker tint</w:t>
        <w:br/>
        <w:br/>
        <w:t>Headline:</w:t>
        <w:br/>
        <w:t>Coming soon: Premium+ — your skin’s personal agent.</w:t>
        <w:br/>
        <w:br/>
        <w:t>Body:</w:t>
        <w:br/>
        <w:t>AI-driven ingredient interaction tracking, seasonal adjustments, and dermatologist-style insights — all in one system built for long-term clarity.</w:t>
        <w:br/>
        <w:br/>
        <w:t>CTA: Join the waitlist →</w:t>
        <w:br/>
        <w:br/>
        <w:t>8️⃣ One-Time Upgrades — Flexible Access</w:t>
        <w:br/>
        <w:t>Headline:</w:t>
        <w:br/>
        <w:t>One-time upgrades, lifetime value.</w:t>
        <w:br/>
        <w:br/>
        <w:t>Cards (with icons):</w:t>
        <w:br/>
        <w:t>1. Routine PDF Download — your plan, formatted for daily use</w:t>
        <w:br/>
        <w:t>2. Product Alternatives Access — unlock all product options for one routine</w:t>
        <w:br/>
        <w:t>3. Ingredient Checker Day Pass — one-time product scan</w:t>
        <w:br/>
        <w:br/>
        <w:t>CTA: Explore upgrades →</w:t>
        <w:br/>
        <w:br/>
        <w:t>9️⃣ Educational / Ingredient Science Section</w:t>
        <w:br/>
        <w:t>Headline:</w:t>
        <w:br/>
        <w:t>The science behind every recommendation.</w:t>
        <w:br/>
        <w:br/>
        <w:t>Body copy:</w:t>
        <w:br/>
        <w:t>AcneAgent uses proven actives balanced with barrier-supporting ingredients — because true clarity requires both science and safety.</w:t>
        <w:br/>
        <w:br/>
        <w:t>Grid of ingredient cards (illustrative, friendly visuals):</w:t>
        <w:br/>
        <w:t>- Benzoyl Peroxide — clears acne bacteria</w:t>
        <w:br/>
        <w:t>- Salicylic Acid — unclogs pores</w:t>
        <w:br/>
        <w:t>- Mandelic Acid — gentle exfoliation</w:t>
        <w:br/>
        <w:t>- Niacinamide — calms and balances</w:t>
        <w:br/>
        <w:t>- Retinal — refines texture</w:t>
        <w:br/>
        <w:t>- Zinc PCA — regulates oil</w:t>
        <w:br/>
        <w:br/>
        <w:t>CTA: Learn more about ingredients →</w:t>
        <w:br/>
        <w:br/>
        <w:t>🔟 Final CTA — Conversion Close</w:t>
        <w:br/>
        <w:t>Headline:</w:t>
        <w:br/>
        <w:t>Ready to see your personalized acne-safe routine?</w:t>
        <w:br/>
        <w:br/>
        <w:t>Subline:</w:t>
        <w:br/>
        <w:t>It’s free, instant, and clinically guided — powered by Ingredient Integrity.</w:t>
        <w:br/>
        <w:br/>
        <w:t>CTA: Generate my routine →</w:t>
        <w:br/>
        <w:t>Microcopy: Educational guidance only. No login required.</w:t>
        <w:br/>
        <w:br/>
        <w:t>Footer — Compliance + Brand Anchor</w:t>
        <w:br/>
        <w:t>Tagline:</w:t>
        <w:br/>
        <w:t>AcneAgent — personalized acne care built on science and integrity.</w:t>
        <w:br/>
        <w:br/>
        <w:t>Links: About • How It Works • Ingredient Screening • Premium • Contact</w:t>
        <w:br/>
        <w:t>Legal: Educational skincare guidance, not medical treatment.</w:t>
        <w:br/>
        <w:br/>
        <w:t>🧭 Narrative Arc Summary</w:t>
        <w:br/>
        <w:t>Hero → Proof → How It Works → Why It Works → Free → Premium → Premium+ → One-Time → Education → Final CTA → Footer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